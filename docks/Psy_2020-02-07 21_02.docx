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Id_20</w:t>
            </w:r>
          </w:p>
        </w:tc>
        <w:tc>
          <w:tcPr>
            <w:tcW w:type="dxa" w:w="2880"/>
          </w:tcPr>
          <w:p>
            <w:r>
              <w:t>7ti68cNptn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Id_21</w:t>
            </w:r>
          </w:p>
        </w:tc>
        <w:tc>
          <w:tcPr>
            <w:tcW w:type="dxa" w:w="2880"/>
          </w:tcPr>
          <w:p>
            <w:r>
              <w:t>bQ4HmKL0kW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Id_22</w:t>
            </w:r>
          </w:p>
        </w:tc>
        <w:tc>
          <w:tcPr>
            <w:tcW w:type="dxa" w:w="2880"/>
          </w:tcPr>
          <w:p>
            <w:r>
              <w:t>DIvEk1JG0a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Id_23</w:t>
            </w:r>
          </w:p>
        </w:tc>
        <w:tc>
          <w:tcPr>
            <w:tcW w:type="dxa" w:w="2880"/>
          </w:tcPr>
          <w:p>
            <w:r>
              <w:t>ItjzpCv9R2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Id_24</w:t>
            </w:r>
          </w:p>
        </w:tc>
        <w:tc>
          <w:tcPr>
            <w:tcW w:type="dxa" w:w="2880"/>
          </w:tcPr>
          <w:p>
            <w:r>
              <w:t>KufLLHnvbe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Id_25</w:t>
            </w:r>
          </w:p>
        </w:tc>
        <w:tc>
          <w:tcPr>
            <w:tcW w:type="dxa" w:w="2880"/>
          </w:tcPr>
          <w:p>
            <w:r>
              <w:t>AOHzDzYMdV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Id_26</w:t>
            </w:r>
          </w:p>
        </w:tc>
        <w:tc>
          <w:tcPr>
            <w:tcW w:type="dxa" w:w="2880"/>
          </w:tcPr>
          <w:p>
            <w:r>
              <w:t>6s83E949EP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Id_27</w:t>
            </w:r>
          </w:p>
        </w:tc>
        <w:tc>
          <w:tcPr>
            <w:tcW w:type="dxa" w:w="2880"/>
          </w:tcPr>
          <w:p>
            <w:r>
              <w:t>HbT9o3ZmTP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