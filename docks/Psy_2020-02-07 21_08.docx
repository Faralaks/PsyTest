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Id_3</w:t>
            </w:r>
          </w:p>
        </w:tc>
        <w:tc>
          <w:tcPr>
            <w:tcW w:type="dxa" w:w="2880"/>
          </w:tcPr>
          <w:p>
            <w:r>
              <w:t>j34ArTMf9j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Id_4</w:t>
            </w:r>
          </w:p>
        </w:tc>
        <w:tc>
          <w:tcPr>
            <w:tcW w:type="dxa" w:w="2880"/>
          </w:tcPr>
          <w:p>
            <w:r>
              <w:t>4A2f2Bh0vr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Id_6</w:t>
            </w:r>
          </w:p>
        </w:tc>
        <w:tc>
          <w:tcPr>
            <w:tcW w:type="dxa" w:w="2880"/>
          </w:tcPr>
          <w:p>
            <w:r>
              <w:t>03vuhpK72g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Id_9</w:t>
            </w:r>
          </w:p>
        </w:tc>
        <w:tc>
          <w:tcPr>
            <w:tcW w:type="dxa" w:w="2880"/>
          </w:tcPr>
          <w:p>
            <w:r>
              <w:t>fF8dh0ttPM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Id_10</w:t>
            </w:r>
          </w:p>
        </w:tc>
        <w:tc>
          <w:tcPr>
            <w:tcW w:type="dxa" w:w="2880"/>
          </w:tcPr>
          <w:p>
            <w:r>
              <w:t>0p62FMzVCF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Id_13</w:t>
            </w:r>
          </w:p>
        </w:tc>
        <w:tc>
          <w:tcPr>
            <w:tcW w:type="dxa" w:w="2880"/>
          </w:tcPr>
          <w:p>
            <w:r>
              <w:t>f9EdqT9nGn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Id_14</w:t>
            </w:r>
          </w:p>
        </w:tc>
        <w:tc>
          <w:tcPr>
            <w:tcW w:type="dxa" w:w="2880"/>
          </w:tcPr>
          <w:p>
            <w:r>
              <w:t>Ti26d42iep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Id_15</w:t>
            </w:r>
          </w:p>
        </w:tc>
        <w:tc>
          <w:tcPr>
            <w:tcW w:type="dxa" w:w="2880"/>
          </w:tcPr>
          <w:p>
            <w:r>
              <w:t>Qod1AXu4Zl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Id_16</w:t>
            </w:r>
          </w:p>
        </w:tc>
        <w:tc>
          <w:tcPr>
            <w:tcW w:type="dxa" w:w="2880"/>
          </w:tcPr>
          <w:p>
            <w:r>
              <w:t>VTo3o59UN1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Id_17</w:t>
            </w:r>
          </w:p>
        </w:tc>
        <w:tc>
          <w:tcPr>
            <w:tcW w:type="dxa" w:w="2880"/>
          </w:tcPr>
          <w:p>
            <w:r>
              <w:t>pPLBQklYy9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Id_28</w:t>
            </w:r>
          </w:p>
        </w:tc>
        <w:tc>
          <w:tcPr>
            <w:tcW w:type="dxa" w:w="2880"/>
          </w:tcPr>
          <w:p>
            <w:r>
              <w:t>7tgbA4V177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Id_29</w:t>
            </w:r>
          </w:p>
        </w:tc>
        <w:tc>
          <w:tcPr>
            <w:tcW w:type="dxa" w:w="2880"/>
          </w:tcPr>
          <w:p>
            <w:r>
              <w:t>bb1qq6b3fj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Id_30</w:t>
            </w:r>
          </w:p>
        </w:tc>
        <w:tc>
          <w:tcPr>
            <w:tcW w:type="dxa" w:w="2880"/>
          </w:tcPr>
          <w:p>
            <w:r>
              <w:t>LVX7tG9J8M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  <w:tr>
        <w:tc>
          <w:tcPr>
            <w:tcW w:type="dxa" w:w="2880"/>
          </w:tcPr>
          <w:p>
            <w:r>
              <w:t>Id_31</w:t>
            </w:r>
          </w:p>
        </w:tc>
        <w:tc>
          <w:tcPr>
            <w:tcW w:type="dxa" w:w="2880"/>
          </w:tcPr>
          <w:p>
            <w:r>
              <w:t>NPVgabIq0w</w:t>
            </w:r>
          </w:p>
        </w:tc>
        <w:tc>
          <w:tcPr>
            <w:tcW w:type="dxa" w:w="2880"/>
          </w:tcPr>
          <w:p>
            <w:r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